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2025-2025 i Jokkmokks kommun</w:t>
      </w:r>
    </w:p>
    <w:p>
      <w:r>
        <w:t>Detta dokument behandlar höga naturvärden i avverkningsanmälan A 2025-2025 i Jokkmokks kommun. Denna avverkningsanmälan inkom 2025-01-15 11:33:53 och omfattar 59,1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tallstocksticka (VU), blanksvart spiklav (NT), blå taggsvamp (NT), dvärgbägarlav (NT), gammelgransskål (NT), granticka (NT), knottrig blåslav (NT), kolflarnlav (NT), reliktbock (NT), skrovlig taggsvamp (NT), spillkråka (NT, §4), talltita (NT, §4), tretåig hackspett (NT, §4), ullticka (NT), vedflamlav (NT), violmussling (NT), bronshjon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025-2025 karta.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7400059, E 673472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Tallstocksticka (VU)</w:t>
      </w:r>
      <w:r>
        <w:t xml:space="preserve"> växer på gammal hård och grånad ved som under lång tid legat exponerad, främst barklösa grova lågor av tall i öppna, torra och solvarma miljöer. Arten är placerad högst upp i Skogsstyrelsens värdepyramid för bedömning av skog med höga naturvärden och signalerar glesa tallnaturskogar med permanent inslag av grov, solexponerad och torr barrved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