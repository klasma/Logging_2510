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22747-2025 i Jokkmokks kommun</w:t>
      </w:r>
    </w:p>
    <w:p>
      <w:r>
        <w:t>Detta dokument behandlar höga naturvärden i avverkningsanmälan A 22747-2025 i Jokkmokks kommun. Denna avverkningsanmälan inkom 2025-05-12 14:31:17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smalfotad taggsvamp (VU), tajgataggsvamp (VU)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2747-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7325683, E 731978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