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24068-2022 i Jokkmokks kommun</w:t>
      </w:r>
    </w:p>
    <w:p>
      <w:r>
        <w:t>Detta dokument behandlar höga naturvärden i avverkningsanmälan A 24068-2022 i Jokkmokks kommun. Denna avverkningsanmälan inkom 2022-06-10 00:00:00 och omfattar 5,0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blanksvart spiklav (NT), blå taggsvamp (NT), talltaggsvamp (NT), dropptaggsvamp (S), skarp dropptaggsvamp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23762"/>
            <wp:docPr id="1" name="Picture 1"/>
            <wp:cNvGraphicFramePr>
              <a:graphicFrameLocks noChangeAspect="1"/>
            </wp:cNvGraphicFramePr>
            <a:graphic>
              <a:graphicData uri="http://schemas.openxmlformats.org/drawingml/2006/picture">
                <pic:pic>
                  <pic:nvPicPr>
                    <pic:cNvPr id="0" name="A 24068-2022 karta.png"/>
                    <pic:cNvPicPr/>
                  </pic:nvPicPr>
                  <pic:blipFill>
                    <a:blip r:embed="rId16"/>
                    <a:stretch>
                      <a:fillRect/>
                    </a:stretch>
                  </pic:blipFill>
                  <pic:spPr>
                    <a:xfrm>
                      <a:off x="0" y="0"/>
                      <a:ext cx="5486400" cy="6523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7395277, E 674161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statliga verk och myndigheter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