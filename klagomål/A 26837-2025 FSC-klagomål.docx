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26837-2025 i Jokkmokks kommun</w:t>
      </w:r>
    </w:p>
    <w:p>
      <w:r>
        <w:t>Detta dokument behandlar höga naturvärden i avverkningsanmälan A 26837-2025 i Jokkmokks kommun. Denna avverkningsanmälan inkom 2025-06-02 00:00:00 och omfattar 23,1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fläckporing (VU), gräddporing (VU), blanksvart spiklav (NT), dvärgbägarlav (NT), nordtagging (NT), vaddporing (NT), vitplätt (NT), plattlummer (S, §9)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26837-2025 karta.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7394505, E 672213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