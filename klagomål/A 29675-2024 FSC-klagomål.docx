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29675-2024 i Jokkmokks kommun</w:t>
      </w:r>
    </w:p>
    <w:p>
      <w:r>
        <w:t>Detta dokument behandlar höga naturvärden i avverkningsanmälan A 29675-2024 i Jokkmokks kommun. Denna avverkningsanmälan inkom 2024-07-11 00:00:00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liten aspgelélav (VU), ringlav (VU), gammelgransskål (NT), garnlav (NT), granticka (NT), knottrig blåslav (NT), skrovellav (NT), granriska (S), luddlav (S), norrlandslav (S), plattlummer (S, §9), skinnlav (S), stuplav (S),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4622"/>
            <wp:docPr id="1" name="Picture 1"/>
            <wp:cNvGraphicFramePr>
              <a:graphicFrameLocks noChangeAspect="1"/>
            </wp:cNvGraphicFramePr>
            <a:graphic>
              <a:graphicData uri="http://schemas.openxmlformats.org/drawingml/2006/picture">
                <pic:pic>
                  <pic:nvPicPr>
                    <pic:cNvPr id="0" name="A 29675-2024 karta.png"/>
                    <pic:cNvPicPr/>
                  </pic:nvPicPr>
                  <pic:blipFill>
                    <a:blip r:embed="rId16"/>
                    <a:stretch>
                      <a:fillRect/>
                    </a:stretch>
                  </pic:blipFill>
                  <pic:spPr>
                    <a:xfrm>
                      <a:off x="0" y="0"/>
                      <a:ext cx="5486400" cy="47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7355236, E 726727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Ringlav (VU)</w:t>
      </w:r>
      <w:r>
        <w:t>, rödlistad som sårbar, växer oftast på gran och tall i brandrefugiala halvöppna skogar med hög och jämn luftfuktighet. Under de senaste 50 åren har minskningstakten uppgått till 30 (20–40) %. Hur mycket den kommer att minska i framtiden beror på vad som kommer att ske med de stora förekomster som hittats men som ännu saknar skydd. Arten, som är placerad i toppen på Skogsstyrelsen värdepyramid för bedömning av skog med höga naturvärden, är ytterst känslig för förändringar i mikroklimatet och den överlever inte i skogsbestånd som gränsar till kalhyggen. Lavens förekomster tillsammans med väl tilltagna skyddszoner måste skyddas och undantas från produktionsinriktat skogsbruk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