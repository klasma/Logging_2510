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31133-2025 i Jokkmokks kommun</w:t>
      </w:r>
    </w:p>
    <w:p>
      <w:r>
        <w:t>Detta dokument behandlar höga naturvärden i avverkningsanmälan A 31133-2025 i Jokkmokks kommun. Denna avverkningsanmälan inkom 2025-06-24 15:14:54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tajgataggsvamp (VU), blå taggsvamp (NT), orange taggsvamp (NT), skrovlig taggsvamp (NT), svart taggsvamp (NT), svartvit taggsvamp (NT), tallriska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1133-2025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7335989, E 724136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