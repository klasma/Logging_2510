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32990-2023 i Jokkmokks kommun</w:t>
      </w:r>
    </w:p>
    <w:p>
      <w:r>
        <w:t>Detta dokument behandlar höga naturvärden i avverkningsanmälan A 32990-2023 i Jokkmokks kommun. Denna avverkningsanmälan inkom 2023-07-06 00:00:00 och omfattar 22,7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urskogsporing (EN), dvärgbägarlav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299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7419704, E 710163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