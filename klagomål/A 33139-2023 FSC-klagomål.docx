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33139-2023 i Jokkmokks kommun</w:t>
      </w:r>
    </w:p>
    <w:p>
      <w:r>
        <w:t>Detta dokument behandlar höga naturvärden i avverkningsanmälan A 33139-2023 i Jokkmokks kommun. Denna avverkningsanmälan inkom 2023-07-07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tallriska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3139-2023 karta.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7396578, E 689810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