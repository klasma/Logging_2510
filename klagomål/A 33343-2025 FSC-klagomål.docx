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33343-2025 i Jokkmokks kommun</w:t>
      </w:r>
    </w:p>
    <w:p>
      <w:r>
        <w:t>Detta dokument behandlar höga naturvärden i avverkningsanmälan A 33343-2025 i Jokkmokks kommun. Denna avverkningsanmälan inkom 2025-07-03 08:45:20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kolflarnlav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3343-2025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7331171, E 729109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