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39850-2025 i Jokkmokks kommun</w:t>
      </w:r>
    </w:p>
    <w:p>
      <w:r>
        <w:t>Detta dokument behandlar höga naturvärden i avverkningsanmälan A 39850-2025 i Jokkmokks kommun. Denna avverkningsanmälan inkom 2025-08-22 14:03:43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39850-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7412714, E 725013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39850-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7412714, E 725013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