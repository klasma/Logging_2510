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44203-2025 i Jokkmokks kommun</w:t>
      </w:r>
    </w:p>
    <w:p>
      <w:r>
        <w:t>Detta dokument behandlar höga naturvärden i avverkningsanmälan A 44203-2025 i Jokkmokks kommun. Denna avverkningsanmälan inkom 2025-09-15 15:00:20 och omfattar 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gräddporing (VU), smalfotad taggsvamp (VU), spadskinn (VU), tajgataggsvamp (VU), knottrig blåslav (NT), kolflarnlav (NT), mörk kolflarnlav (NT), nordtagging (NT), vaddporing (NT), vedflamlav (NT), violmussling (NT), dropptaggsvamp (S), skarp dropptaggsvamp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44203-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7400363, E 730511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