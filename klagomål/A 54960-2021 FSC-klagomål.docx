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54960-2021 i Jokkmokks kommun</w:t>
      </w:r>
    </w:p>
    <w:p>
      <w:r>
        <w:t>Detta dokument behandlar höga naturvärden i avverkningsanmälan A 54960-2021 i Jokkmokks kommun. Denna avverkningsanmälan inkom 2021-10-05 00:00:00 och omfattar 52,4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norna (VU, §7), lunglav (NT), stiftgelélav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norna (VU,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