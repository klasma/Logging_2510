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59451-2021 i Jokkmokks kommun</w:t>
      </w:r>
    </w:p>
    <w:p>
      <w:r>
        <w:t>Detta dokument behandlar höga naturvärden i avverkningsanmälan A 59451-2021 i Jokkmokks kommun. Denna avverkningsanmälan inkom 2021-10-21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mörk kolflarnlav (NT), talltaggsvamp (NT), violmussling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59451-2021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7416061, E 697831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