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71374-2021 i Jokkmokks kommun</w:t>
      </w:r>
    </w:p>
    <w:p>
      <w:r>
        <w:t>Detta dokument behandlar höga naturvärden i avverkningsanmälan A 71374-2021 i Jokkmokks kommun. Denna avverkningsanmälan inkom 2021-12-09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doftticka (VU, §8), goliatmusseron (VU), blanksvart spiklav (NT), blå taggsvamp (NT), blågrå svartspik (NT), gammelgransskål (NT), garnlav (NT), granticka (NT), kolflarnlav (NT), orange taggsvamp (NT), skrovellav (NT), skrovlig taggsvamp (NT), spillkråka (NT, §4), svart taggsvamp (NT), talltaggsvamp (NT), vedflamlav (NT), vedskivlav (NT), bårdlav (S), dropptaggsvamp (S), luddlav (S), plattlummer (S, §9), skarp dropptaggsvamp (S), skinnlav (S), stuplav (S)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71374-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7358770, E 730889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spillkråka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