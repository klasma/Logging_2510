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71374-2021 i Jokkmokks kommun har hittats 25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