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2028-2025 i Jokkmokks kommun</w:t>
      </w:r>
    </w:p>
    <w:p>
      <w:r>
        <w:t>Detta dokument behandlar höga naturvärden i avverkningsanmälan A 2028-2025 i Jokkmokks kommun. Denna avverkningsanmälan inkom 2025-01-15 11:39:51 och omfattar 27,8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gräddporing (VU), dvärgbägarlav (NT), gammelgransskål (NT), knottrig blåslav (NT), kolflarnlav (NT), nordtagging (NT), skrovellav (NT), spillkråka (NT, §4), tretåig hackspett (NT, §4), bronshjon (S), bårdlav (S), plattlummer (S, §9)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2028-2025 karta.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7399393, E 673911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