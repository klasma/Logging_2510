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24737-2025 i Jokkmokks kommun</w:t>
      </w:r>
    </w:p>
    <w:p>
      <w:r>
        <w:t>Detta dokument behandlar höga naturvärden i avverkningsanmälan A 24737-2025 i Jokkmokks kommun. Denna avverkningsanmälan inkom 2025-05-22 08:16:43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groda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24737-2025 karta.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7382730, E 736090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