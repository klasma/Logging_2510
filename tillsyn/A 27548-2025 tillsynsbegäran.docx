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27548-2025 i Jokkmokks kommun</w:t>
      </w:r>
    </w:p>
    <w:p>
      <w:r>
        <w:t>Detta dokument behandlar höga naturvärden i avverkningsanmälan A 27548-2025 i Jokkmokks kommun. Denna avverkningsanmälan inkom 2025-06-05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gräddticka (VU), rynkskinn (VU), gammelgransskål (NT), garnlav (NT), spillkråka (NT, §4), veckticka (NT),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754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7372235, E 737027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