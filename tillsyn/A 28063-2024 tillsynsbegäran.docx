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28063-2024 i Jokkmokks kommun</w:t>
      </w:r>
    </w:p>
    <w:p>
      <w:r>
        <w:t>Detta dokument behandlar höga naturvärden i avverkningsanmälan A 28063-2024 i Jokkmokks kommun. Denna avverkningsanmälan inkom 2024-07-03 13:43:13 och omfattar 51,8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doftticka (VU, §8), gammelgransskål (NT), garnlav (NT), granticka (NT), harticka (NT), skrovellav (NT), talltita (NT, §4), tretåig hackspett (NT, §4), ullticka (NT), vedtrappmossa (NT), vitgrynig nållav (NT), blodticka (S), luddlav (S), skinnlav (S), spindelblomster (S, §8), strutbräken (S), stuplav (S), ögonpyrola (S), lavskrika (§4)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063-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7347392, E 724977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