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38607-2025 i Jokkmokks kommun</w:t>
      </w:r>
    </w:p>
    <w:p>
      <w:r>
        <w:t>Detta dokument behandlar höga naturvärden i avverkningsanmälan A 38607-2025 i Jokkmokks kommun. Denna avverkningsanmälan inkom 2025-08-15 12:45:40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gammelgransskål (NT) och järpe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0538"/>
            <wp:docPr id="1" name="Picture 1"/>
            <wp:cNvGraphicFramePr>
              <a:graphicFrameLocks noChangeAspect="1"/>
            </wp:cNvGraphicFramePr>
            <a:graphic>
              <a:graphicData uri="http://schemas.openxmlformats.org/drawingml/2006/picture">
                <pic:pic>
                  <pic:nvPicPr>
                    <pic:cNvPr id="0" name="A 38607-2025 karta.png"/>
                    <pic:cNvPicPr/>
                  </pic:nvPicPr>
                  <pic:blipFill>
                    <a:blip r:embed="rId16"/>
                    <a:stretch>
                      <a:fillRect/>
                    </a:stretch>
                  </pic:blipFill>
                  <pic:spPr>
                    <a:xfrm>
                      <a:off x="0" y="0"/>
                      <a:ext cx="5486400" cy="3030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7389359, E 750744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