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41396-2023 i Jokkmokks kommun</w:t>
      </w:r>
    </w:p>
    <w:p>
      <w:r>
        <w:t>Detta dokument behandlar höga naturvärden i avverkningsanmälan A 41396-2023 i Jokkmokks kommun. Denna avverkningsanmälan inkom 2023-09-05 22:09:02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kolflarnlav (NT), spillkråka (NT, §4), tretåig hackspett (NT, §4), vedskivlav (NT), bårdlav (S), granriska (S), norrlandslav (S), plattlummer (S, §9), skarp dropptaggsvamp (S), skinnlav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1396-2023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7417103, E 740247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