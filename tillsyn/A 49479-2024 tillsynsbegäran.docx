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49479-2024 i Jokkmokks kommun</w:t>
      </w:r>
    </w:p>
    <w:p>
      <w:r>
        <w:t>Detta dokument behandlar höga naturvärden i avverkningsanmälan A 49479-2024 i Jokkmokks kommun. Denna avverkningsanmälan inkom 2024-10-31 08:19:25 och omfattar 21,1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kolflarnlav (NT), lappmes (NT, §4), mörk kolflarnlav (NT), spillkråka (NT, §4), talltita (NT, §4), tretåig hackspett (NT, §4), lavskrika (§4) och tjäder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479-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7413164, E 736185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lappmes (NT, §4), spillkråka (NT, §4), talltita (NT, §4), tretåig hackspett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