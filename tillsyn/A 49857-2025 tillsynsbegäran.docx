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49857-2025 i Jokkmokks kommun</w:t>
      </w:r>
    </w:p>
    <w:p>
      <w:r>
        <w:t>Detta dokument behandlar höga naturvärden i avverkningsanmälan A 49857-2025 i Jokkmokks kommun. Denna avverkningsanmälan inkom 2025-10-10 12:15:24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smalfotad taggsvamp (VU), kolflarnlav (NT), motaggsvamp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49857-2025 karta.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7331659, E 729386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