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53217-2023 i Jokkmokks kommun</w:t>
      </w:r>
    </w:p>
    <w:p>
      <w:r>
        <w:t>Detta dokument behandlar höga naturvärden i avverkningsanmälan A 53217-2023 i Jokkmokks kommun. Denna avverkningsanmälan inkom 2023-10-23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urskogsporing (EN), gräddporing (VU), knärot (VU, §8), rynkskinn (VU), gränsticka (NT), knottrig blåslav (NT), Leptoporus mollis (NT), stjärntagging (NT), talltita (NT, §4), tretåig hackspett (NT, §4), vedtrappmossa (NT), vitplätt (NT), spindelblomster (S, §8),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3217-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7427676, E 703566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talltita (NT, §4),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50911"/>
            <wp:docPr id="2" name="Picture 2"/>
            <wp:cNvGraphicFramePr>
              <a:graphicFrameLocks noChangeAspect="1"/>
            </wp:cNvGraphicFramePr>
            <a:graphic>
              <a:graphicData uri="http://schemas.openxmlformats.org/drawingml/2006/picture">
                <pic:pic>
                  <pic:nvPicPr>
                    <pic:cNvPr id="0" name="A 53217-2023 karta knärot.png"/>
                    <pic:cNvPicPr/>
                  </pic:nvPicPr>
                  <pic:blipFill>
                    <a:blip r:embed="rId17"/>
                    <a:stretch>
                      <a:fillRect/>
                    </a:stretch>
                  </pic:blipFill>
                  <pic:spPr>
                    <a:xfrm>
                      <a:off x="0" y="0"/>
                      <a:ext cx="5486400" cy="45509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7427676, E 703566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