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58473-2020 i Jokkmokks kommun</w:t>
      </w:r>
    </w:p>
    <w:p>
      <w:r>
        <w:t>Detta dokument behandlar höga naturvärden i avverkningsanmälan A 58473-2020 i Jokkmokks kommun. Denna avverkningsanmälan inkom 2020-11-09 00:00:00 och omfattar 51,0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gräddporing (VU), blanksvart spiklav (NT), dvärgbägarlav (NT), gammelgransskål (NT), ullticka (NT), vedflamlav (NT), vedskivlav (NT), skarp dropptaggsvamp (S) och skinnlav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58473-2020 karta.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7396153, E 677475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