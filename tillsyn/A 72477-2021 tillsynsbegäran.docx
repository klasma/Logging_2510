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72477-2021 i Jokkmokks kommun</w:t>
      </w:r>
    </w:p>
    <w:p>
      <w:r>
        <w:t>Detta dokument behandlar höga naturvärden i avverkningsanmälan A 72477-2021 i Jokkmokks kommun. Denna avverkningsanmälan inkom 2021-12-15 00:00:00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gräddporing (VU), blågrå svartspik (NT) och ladlav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72477-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7400695, E 707472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Ladlav (NT) </w:t>
      </w:r>
      <w:r>
        <w:t>växer på gammal torr och hård kärnved i exponerade lägen. Naturliga växtplatser är torrakor, högstubbar och döda grenar av levande tallar på myrar, vid sjöar och kuster samt i berg- och rasbranter. Miljön nyskapas i begränsad omfattning. Ladlav hotas av att gammal, torr och exponerad kärnved försvinner genom avverkningar. Igenväxning och förtätning av brandpräglade skogar är också ett hot. I jordbrukslandskapet är målning och restaurering av gamla ängslador, staket m.m. är ett stort hot mot lavens förekomst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